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Semester Overview</w:t>
      </w:r>
    </w:p>
    <w:p>
      <w:r>
        <w:t>This document contains the semester plan for FH Musterstadt.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